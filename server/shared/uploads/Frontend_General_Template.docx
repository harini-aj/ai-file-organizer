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3F320" w14:textId="77777777" w:rsidR="00797869" w:rsidRPr="00806BD1" w:rsidRDefault="00000000" w:rsidP="005110E2">
      <w:pPr>
        <w:pStyle w:val="Heading1"/>
        <w:spacing w:before="0" w:line="360" w:lineRule="auto"/>
        <w:rPr>
          <w:rFonts w:cstheme="majorHAnsi"/>
        </w:rPr>
      </w:pPr>
      <w:r w:rsidRPr="00806BD1">
        <w:rPr>
          <w:rFonts w:cstheme="majorHAnsi"/>
        </w:rPr>
        <w:t>Harini A.J.</w:t>
      </w:r>
    </w:p>
    <w:p w14:paraId="2CA2D58A" w14:textId="4139DCFD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Bengaluru, India | harini.aj@gmail.com | +91 99162 96662</w:t>
      </w:r>
      <w:r w:rsidRPr="00806BD1">
        <w:rPr>
          <w:rFonts w:asciiTheme="majorHAnsi" w:hAnsiTheme="majorHAnsi" w:cstheme="majorHAnsi"/>
        </w:rPr>
        <w:br/>
        <w:t xml:space="preserve">LinkedIn: </w:t>
      </w:r>
      <w:hyperlink r:id="rId6" w:history="1">
        <w:r w:rsidR="00806BD1" w:rsidRPr="00806BD1">
          <w:rPr>
            <w:rStyle w:val="Hyperlink"/>
            <w:rFonts w:asciiTheme="majorHAnsi" w:hAnsiTheme="majorHAnsi" w:cstheme="majorHAnsi"/>
          </w:rPr>
          <w:t>harini-aj-b3716320</w:t>
        </w:r>
      </w:hyperlink>
    </w:p>
    <w:p w14:paraId="7DE6CA79" w14:textId="10FA3EB6" w:rsidR="00797869" w:rsidRPr="00806BD1" w:rsidRDefault="001B1E71" w:rsidP="005110E2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76299E" wp14:editId="634CD7EB">
                <wp:simplePos x="0" y="0"/>
                <wp:positionH relativeFrom="column">
                  <wp:posOffset>-107527</wp:posOffset>
                </wp:positionH>
                <wp:positionV relativeFrom="paragraph">
                  <wp:posOffset>69215</wp:posOffset>
                </wp:positionV>
                <wp:extent cx="5655733" cy="0"/>
                <wp:effectExtent l="50800" t="38100" r="34290" b="76200"/>
                <wp:wrapNone/>
                <wp:docPr id="21429626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3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F9896" id="Straight Connector 1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5pt,5.45pt" to="436.9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0316B22" w14:textId="70FAF651" w:rsidR="001B1E71" w:rsidRDefault="00C360EB" w:rsidP="005110E2">
      <w:pPr>
        <w:spacing w:line="360" w:lineRule="auto"/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</w:pPr>
      <w:r w:rsidRPr="00C360EB">
        <w:rPr>
          <w:b/>
          <w:bCs/>
          <w:sz w:val="24"/>
          <w:szCs w:val="24"/>
        </w:rPr>
        <w:t>Professional Summary</w:t>
      </w:r>
      <w:r>
        <w:br/>
      </w:r>
      <w:r w:rsidR="00806BD1"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Experienced </w:t>
      </w:r>
      <w:r w:rsidR="00806BD1"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</w:rPr>
        <w:t>senior frontend engineer</w:t>
      </w:r>
      <w:r w:rsidR="00806BD1"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with a focus on </w:t>
      </w:r>
      <w:r w:rsidR="00806BD1"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</w:rPr>
        <w:t>React, TypeScript, JavaScript</w:t>
      </w:r>
      <w:r w:rsidR="00806BD1"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 xml:space="preserve"> and modern frontend development. Proven ability to design and implement dynamic, scalable user interfaces, and seamlessly integrate them with backend systems using </w:t>
      </w:r>
      <w:r w:rsidR="00806BD1">
        <w:rPr>
          <w:rFonts w:ascii="Poppins" w:hAnsi="Poppins" w:cs="Poppins"/>
          <w:b/>
          <w:bCs/>
          <w:color w:val="000000"/>
          <w:sz w:val="21"/>
          <w:szCs w:val="21"/>
          <w:bdr w:val="none" w:sz="0" w:space="0" w:color="auto" w:frame="1"/>
        </w:rPr>
        <w:t>C#</w:t>
      </w:r>
      <w:r w:rsidR="00806BD1">
        <w:rPr>
          <w:rFonts w:ascii="Poppins" w:hAnsi="Poppins" w:cs="Poppins"/>
          <w:color w:val="000000"/>
          <w:sz w:val="21"/>
          <w:szCs w:val="21"/>
          <w:bdr w:val="none" w:sz="0" w:space="0" w:color="auto" w:frame="1"/>
        </w:rPr>
        <w:t>.</w:t>
      </w:r>
    </w:p>
    <w:p w14:paraId="06F5F3F5" w14:textId="5AAE9BE2" w:rsidR="00797869" w:rsidRPr="00806BD1" w:rsidRDefault="001B1E71" w:rsidP="005110E2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381BA9" wp14:editId="0892A3FD">
                <wp:simplePos x="0" y="0"/>
                <wp:positionH relativeFrom="column">
                  <wp:posOffset>-110914</wp:posOffset>
                </wp:positionH>
                <wp:positionV relativeFrom="paragraph">
                  <wp:posOffset>99060</wp:posOffset>
                </wp:positionV>
                <wp:extent cx="5655733" cy="0"/>
                <wp:effectExtent l="38100" t="25400" r="34290" b="76200"/>
                <wp:wrapNone/>
                <wp:docPr id="1360709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40000"/>
                              <a:lumOff val="60000"/>
                              <a:alpha val="4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847D3" id="Straight Connector 1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7.8pt" to="436.6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" strokecolor="#8db3e2 [1311]" strokeweight="1pt">
                <v:stroke opacity="27499f"/>
                <v:shadow on="t" color="black" opacity="24903f" origin=",.5" offset="0,.55556mm"/>
              </v:line>
            </w:pict>
          </mc:Fallback>
        </mc:AlternateContent>
      </w:r>
      <w:r w:rsidRPr="00806BD1">
        <w:rPr>
          <w:rFonts w:asciiTheme="majorHAnsi" w:hAnsiTheme="majorHAnsi" w:cstheme="majorHAnsi"/>
          <w:b/>
          <w:sz w:val="24"/>
        </w:rPr>
        <w:br/>
        <w:t>Core Competencies</w:t>
      </w:r>
    </w:p>
    <w:p w14:paraId="00CCCF87" w14:textId="4277E08A" w:rsid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- Frontend: React</w:t>
      </w:r>
      <w:r w:rsidR="001B1E71">
        <w:rPr>
          <w:rFonts w:asciiTheme="majorHAnsi" w:hAnsiTheme="majorHAnsi" w:cstheme="majorHAnsi"/>
        </w:rPr>
        <w:t>,</w:t>
      </w:r>
      <w:r w:rsidRPr="00806BD1">
        <w:rPr>
          <w:rFonts w:asciiTheme="majorHAnsi" w:hAnsiTheme="majorHAnsi" w:cstheme="majorHAnsi"/>
        </w:rPr>
        <w:t xml:space="preserve"> TypeScript, JavaScript, HTML5, CSS3, Jest, </w:t>
      </w:r>
      <w:proofErr w:type="spellStart"/>
      <w:r w:rsidRPr="00806BD1">
        <w:rPr>
          <w:rFonts w:asciiTheme="majorHAnsi" w:hAnsiTheme="majorHAnsi" w:cstheme="majorHAnsi"/>
        </w:rPr>
        <w:t>ExtJS</w:t>
      </w:r>
      <w:proofErr w:type="spellEnd"/>
      <w:r w:rsidRPr="00806BD1">
        <w:rPr>
          <w:rFonts w:asciiTheme="majorHAnsi" w:hAnsiTheme="majorHAnsi" w:cstheme="majorHAnsi"/>
        </w:rPr>
        <w:t xml:space="preserve">, </w:t>
      </w:r>
      <w:proofErr w:type="spellStart"/>
      <w:r w:rsidRPr="00806BD1">
        <w:rPr>
          <w:rFonts w:asciiTheme="majorHAnsi" w:hAnsiTheme="majorHAnsi" w:cstheme="majorHAnsi"/>
        </w:rPr>
        <w:t>OJet</w:t>
      </w:r>
      <w:proofErr w:type="spellEnd"/>
      <w:r w:rsidRPr="00806BD1">
        <w:rPr>
          <w:rFonts w:asciiTheme="majorHAnsi" w:hAnsiTheme="majorHAnsi" w:cstheme="majorHAnsi"/>
        </w:rPr>
        <w:br/>
        <w:t>- Backend: C#, .NET, Electron</w:t>
      </w:r>
      <w:r w:rsidRPr="00806BD1">
        <w:rPr>
          <w:rFonts w:asciiTheme="majorHAnsi" w:hAnsiTheme="majorHAnsi" w:cstheme="majorHAnsi"/>
        </w:rPr>
        <w:br/>
        <w:t>- Testing: Unit Testing, Integration Testing, Performance Testing</w:t>
      </w:r>
      <w:r w:rsidRPr="00806BD1">
        <w:rPr>
          <w:rFonts w:asciiTheme="majorHAnsi" w:hAnsiTheme="majorHAnsi" w:cstheme="majorHAnsi"/>
        </w:rPr>
        <w:br/>
        <w:t>- Tools &amp; Platforms: Git, Agile, Jira,</w:t>
      </w:r>
      <w:r w:rsidR="00806BD1">
        <w:rPr>
          <w:rFonts w:asciiTheme="majorHAnsi" w:hAnsiTheme="majorHAnsi" w:cstheme="majorHAnsi"/>
        </w:rPr>
        <w:t xml:space="preserve"> </w:t>
      </w:r>
      <w:r w:rsidR="00806BD1" w:rsidRPr="00806BD1">
        <w:rPr>
          <w:rFonts w:asciiTheme="majorHAnsi" w:hAnsiTheme="majorHAnsi" w:cstheme="majorHAnsi"/>
        </w:rPr>
        <w:t>ADO Pipelines,</w:t>
      </w:r>
      <w:r w:rsidRPr="00806BD1">
        <w:rPr>
          <w:rFonts w:asciiTheme="majorHAnsi" w:hAnsiTheme="majorHAnsi" w:cstheme="majorHAnsi"/>
        </w:rPr>
        <w:t xml:space="preserve"> Kusto Query Language</w:t>
      </w:r>
      <w:r w:rsidRPr="00806BD1">
        <w:rPr>
          <w:rFonts w:asciiTheme="majorHAnsi" w:hAnsiTheme="majorHAnsi" w:cstheme="majorHAnsi"/>
        </w:rPr>
        <w:br/>
        <w:t>- Frameworks: WPF, Xamarin (macOS)</w:t>
      </w:r>
      <w:r w:rsidR="00806BD1" w:rsidRPr="00806BD1">
        <w:rPr>
          <w:rFonts w:asciiTheme="majorHAnsi" w:hAnsiTheme="majorHAnsi" w:cstheme="majorHAnsi"/>
        </w:rPr>
        <w:t xml:space="preserve"> </w:t>
      </w:r>
      <w:r w:rsidR="001B1E71">
        <w:rPr>
          <w:rFonts w:asciiTheme="majorHAnsi" w:hAnsiTheme="majorHAnsi" w:cstheme="majorHAnsi"/>
        </w:rPr>
        <w:br/>
        <w:t xml:space="preserve">- </w:t>
      </w:r>
      <w:r w:rsidR="001B1E71" w:rsidRPr="001B1E71">
        <w:rPr>
          <w:rStyle w:val="Strong"/>
          <w:rFonts w:asciiTheme="majorHAnsi" w:hAnsiTheme="majorHAnsi" w:cstheme="majorHAnsi"/>
          <w:b w:val="0"/>
          <w:bCs w:val="0"/>
        </w:rPr>
        <w:t>Computer Science</w:t>
      </w:r>
      <w:r w:rsidR="001B1E71" w:rsidRPr="001B1E71">
        <w:rPr>
          <w:rFonts w:asciiTheme="majorHAnsi" w:hAnsiTheme="majorHAnsi" w:cstheme="majorHAnsi"/>
          <w:b/>
          <w:bCs/>
        </w:rPr>
        <w:t xml:space="preserve">: </w:t>
      </w:r>
      <w:r w:rsidR="00A2153F" w:rsidRPr="001B1E71">
        <w:rPr>
          <w:rStyle w:val="Strong"/>
          <w:rFonts w:asciiTheme="majorHAnsi" w:hAnsiTheme="majorHAnsi" w:cstheme="majorHAnsi"/>
          <w:b w:val="0"/>
          <w:bCs w:val="0"/>
        </w:rPr>
        <w:t xml:space="preserve">Data Structures, Algorithms, </w:t>
      </w:r>
      <w:r w:rsidR="00A2153F">
        <w:rPr>
          <w:rFonts w:ascii="Helvetica Neue" w:hAnsi="Helvetica Neue"/>
          <w:color w:val="111111"/>
          <w:shd w:val="clear" w:color="auto" w:fill="FFFFFF"/>
        </w:rPr>
        <w:t>Object-oriented design, problem solving and complexity analysis</w:t>
      </w:r>
      <w:r w:rsidRPr="001B1E71">
        <w:rPr>
          <w:rFonts w:asciiTheme="majorHAnsi" w:hAnsiTheme="majorHAnsi" w:cstheme="majorHAnsi"/>
          <w:b/>
          <w:bCs/>
        </w:rPr>
        <w:br/>
      </w:r>
      <w:r w:rsidRPr="00806BD1">
        <w:rPr>
          <w:rFonts w:asciiTheme="majorHAnsi" w:hAnsiTheme="majorHAnsi" w:cstheme="majorHAnsi"/>
        </w:rPr>
        <w:t>- Soft Skills: Cross-Team Collaboration, Team Leadership, Customer Focus, Mentorship</w:t>
      </w:r>
    </w:p>
    <w:p w14:paraId="29C4B3B2" w14:textId="6BC1560B" w:rsidR="00797869" w:rsidRPr="00806BD1" w:rsidRDefault="001B1E71" w:rsidP="005110E2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9C147" wp14:editId="19DFF21C">
                <wp:simplePos x="0" y="0"/>
                <wp:positionH relativeFrom="column">
                  <wp:posOffset>-140547</wp:posOffset>
                </wp:positionH>
                <wp:positionV relativeFrom="paragraph">
                  <wp:posOffset>97155</wp:posOffset>
                </wp:positionV>
                <wp:extent cx="5655733" cy="0"/>
                <wp:effectExtent l="38100" t="25400" r="34290" b="76200"/>
                <wp:wrapNone/>
                <wp:docPr id="14227994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40000"/>
                              <a:lumOff val="60000"/>
                              <a:alpha val="4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1FC4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7.65pt" to="434.3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" strokecolor="#8db3e2 [1311]" strokeweight="1pt">
                <v:stroke opacity="27499f"/>
                <v:shadow on="t" color="black" opacity="24903f" origin=",.5" offset="0,.55556mm"/>
              </v:line>
            </w:pict>
          </mc:Fallback>
        </mc:AlternateContent>
      </w:r>
      <w:r w:rsidRPr="00806BD1">
        <w:rPr>
          <w:rFonts w:asciiTheme="majorHAnsi" w:hAnsiTheme="majorHAnsi" w:cstheme="majorHAnsi"/>
          <w:b/>
          <w:sz w:val="24"/>
        </w:rPr>
        <w:br/>
        <w:t>Professional Experience</w:t>
      </w:r>
    </w:p>
    <w:p w14:paraId="7A2E70CD" w14:textId="4253599D" w:rsidR="00797869" w:rsidRPr="005569FC" w:rsidRDefault="00000000" w:rsidP="005110E2">
      <w:pPr>
        <w:pStyle w:val="ListBullet"/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569FC">
        <w:rPr>
          <w:rFonts w:asciiTheme="majorHAnsi" w:hAnsiTheme="majorHAnsi" w:cstheme="majorHAnsi"/>
          <w:b/>
          <w:bCs/>
          <w:sz w:val="24"/>
          <w:szCs w:val="24"/>
        </w:rPr>
        <w:t>Microsoft — Software Engineer II</w:t>
      </w:r>
    </w:p>
    <w:p w14:paraId="62AA7111" w14:textId="726E6695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 xml:space="preserve">Dec 2023 – </w:t>
      </w:r>
      <w:r w:rsidR="00B733D3" w:rsidRPr="00806BD1">
        <w:rPr>
          <w:rFonts w:asciiTheme="majorHAnsi" w:hAnsiTheme="majorHAnsi" w:cstheme="majorHAnsi"/>
        </w:rPr>
        <w:t>Mar 2025</w:t>
      </w:r>
      <w:r w:rsidRPr="00806BD1">
        <w:rPr>
          <w:rFonts w:asciiTheme="majorHAnsi" w:hAnsiTheme="majorHAnsi" w:cstheme="majorHAnsi"/>
        </w:rPr>
        <w:t xml:space="preserve"> | Bangalore, India</w:t>
      </w:r>
    </w:p>
    <w:p w14:paraId="45713C20" w14:textId="59B6F0F2" w:rsidR="005110E2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- Led frontend feature development using React, Electron, and C#.</w:t>
      </w:r>
      <w:r w:rsidRPr="00806BD1">
        <w:rPr>
          <w:rFonts w:asciiTheme="majorHAnsi" w:hAnsiTheme="majorHAnsi" w:cstheme="majorHAnsi"/>
        </w:rPr>
        <w:br/>
        <w:t>- Boosted user satisfaction by 8% as owner of CSAT OKRs, integrating feedback into features.</w:t>
      </w:r>
      <w:r w:rsidRPr="00806BD1">
        <w:rPr>
          <w:rFonts w:asciiTheme="majorHAnsi" w:hAnsiTheme="majorHAnsi" w:cstheme="majorHAnsi"/>
        </w:rPr>
        <w:br/>
        <w:t xml:space="preserve">- </w:t>
      </w:r>
      <w:r w:rsidR="00806BD1">
        <w:rPr>
          <w:rFonts w:asciiTheme="majorHAnsi" w:hAnsiTheme="majorHAnsi" w:cstheme="majorHAnsi"/>
        </w:rPr>
        <w:t>G</w:t>
      </w:r>
      <w:r w:rsidRPr="00806BD1">
        <w:rPr>
          <w:rFonts w:asciiTheme="majorHAnsi" w:hAnsiTheme="majorHAnsi" w:cstheme="majorHAnsi"/>
        </w:rPr>
        <w:t>lobal DRI cycles</w:t>
      </w:r>
      <w:r w:rsidR="00806BD1">
        <w:rPr>
          <w:rFonts w:asciiTheme="majorHAnsi" w:hAnsiTheme="majorHAnsi" w:cstheme="majorHAnsi"/>
        </w:rPr>
        <w:t>:</w:t>
      </w:r>
      <w:r w:rsidRPr="00806BD1">
        <w:rPr>
          <w:rFonts w:asciiTheme="majorHAnsi" w:hAnsiTheme="majorHAnsi" w:cstheme="majorHAnsi"/>
        </w:rPr>
        <w:t xml:space="preserve"> proactively monitored OKRs and resolved system outages.</w:t>
      </w:r>
      <w:r w:rsidRPr="00806BD1">
        <w:rPr>
          <w:rFonts w:asciiTheme="majorHAnsi" w:hAnsiTheme="majorHAnsi" w:cstheme="majorHAnsi"/>
        </w:rPr>
        <w:br/>
        <w:t>- Developed reusable React components and performance dashboards using Kusto.</w:t>
      </w:r>
    </w:p>
    <w:p w14:paraId="55CCA954" w14:textId="7960243C" w:rsidR="00797869" w:rsidRPr="005569FC" w:rsidRDefault="00000000" w:rsidP="005110E2">
      <w:pPr>
        <w:pStyle w:val="ListBullet"/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569FC">
        <w:rPr>
          <w:rFonts w:asciiTheme="majorHAnsi" w:hAnsiTheme="majorHAnsi" w:cstheme="majorHAnsi"/>
          <w:b/>
          <w:bCs/>
          <w:sz w:val="24"/>
          <w:szCs w:val="24"/>
        </w:rPr>
        <w:lastRenderedPageBreak/>
        <w:t>Oracle India Pvt Ltd — Technical Lead</w:t>
      </w:r>
    </w:p>
    <w:p w14:paraId="2788EF95" w14:textId="7FC99042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Mar 2020 – Dec 202</w:t>
      </w:r>
      <w:r w:rsidR="004945D4">
        <w:rPr>
          <w:rFonts w:asciiTheme="majorHAnsi" w:hAnsiTheme="majorHAnsi" w:cstheme="majorHAnsi"/>
        </w:rPr>
        <w:t>3</w:t>
      </w:r>
      <w:r w:rsidRPr="00806BD1">
        <w:rPr>
          <w:rFonts w:asciiTheme="majorHAnsi" w:hAnsiTheme="majorHAnsi" w:cstheme="majorHAnsi"/>
        </w:rPr>
        <w:t xml:space="preserve"> | Bangalore, India</w:t>
      </w:r>
    </w:p>
    <w:p w14:paraId="0C403AE5" w14:textId="0E316680" w:rsidR="001B1E71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- Delivered 20+ scalable React components &amp; dashboards handling complex data scenarios.</w:t>
      </w:r>
      <w:r w:rsidRPr="00806BD1">
        <w:rPr>
          <w:rFonts w:asciiTheme="majorHAnsi" w:hAnsiTheme="majorHAnsi" w:cstheme="majorHAnsi"/>
        </w:rPr>
        <w:br/>
        <w:t>- Mentored 4 team members, increasing sprint velocity by 20%.</w:t>
      </w:r>
      <w:r w:rsidRPr="00806BD1">
        <w:rPr>
          <w:rFonts w:asciiTheme="majorHAnsi" w:hAnsiTheme="majorHAnsi" w:cstheme="majorHAnsi"/>
        </w:rPr>
        <w:br/>
        <w:t>- Implemented Jest unit testing, achieving 70–80% coverage across modules.</w:t>
      </w:r>
      <w:r w:rsidRPr="00806BD1">
        <w:rPr>
          <w:rFonts w:asciiTheme="majorHAnsi" w:hAnsiTheme="majorHAnsi" w:cstheme="majorHAnsi"/>
        </w:rPr>
        <w:br/>
        <w:t>- Released SMS DLT compliance support within 3 weeks—impacting zero users negatively.</w:t>
      </w:r>
      <w:r w:rsidRPr="00806BD1">
        <w:rPr>
          <w:rFonts w:asciiTheme="majorHAnsi" w:hAnsiTheme="majorHAnsi" w:cstheme="majorHAnsi"/>
        </w:rPr>
        <w:br/>
        <w:t>- Engineered global CSRF security implementation, securing 95% of API traffic.</w:t>
      </w:r>
      <w:r w:rsidR="002F2423">
        <w:rPr>
          <w:rFonts w:asciiTheme="majorHAnsi" w:hAnsiTheme="majorHAnsi" w:cstheme="majorHAnsi"/>
        </w:rPr>
        <w:t>|</w:t>
      </w:r>
      <w:r w:rsidR="002F2423">
        <w:rPr>
          <w:rFonts w:asciiTheme="majorHAnsi" w:hAnsiTheme="majorHAnsi" w:cstheme="majorHAnsi"/>
        </w:rPr>
        <w:br/>
      </w:r>
      <w:r w:rsidRPr="00806BD1">
        <w:rPr>
          <w:rFonts w:asciiTheme="majorHAnsi" w:hAnsiTheme="majorHAnsi" w:cstheme="majorHAnsi"/>
        </w:rPr>
        <w:t>- Awarded Oracle MVP (x2) and Hackathon Winner 2021 for UX transformation initiatives.</w:t>
      </w:r>
      <w:r w:rsidR="002F2423">
        <w:rPr>
          <w:rFonts w:asciiTheme="majorHAnsi" w:hAnsiTheme="majorHAnsi" w:cstheme="majorHAnsi"/>
        </w:rPr>
        <w:br/>
      </w:r>
    </w:p>
    <w:p w14:paraId="1FF2060F" w14:textId="4D62E210" w:rsidR="00797869" w:rsidRPr="005569FC" w:rsidRDefault="00000000" w:rsidP="005110E2">
      <w:pPr>
        <w:pStyle w:val="ListBullet"/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569FC">
        <w:rPr>
          <w:rFonts w:asciiTheme="majorHAnsi" w:hAnsiTheme="majorHAnsi" w:cstheme="majorHAnsi"/>
          <w:b/>
          <w:bCs/>
          <w:sz w:val="24"/>
          <w:szCs w:val="24"/>
        </w:rPr>
        <w:t>Oracle India Pvt Ltd — Senior Software Developer</w:t>
      </w:r>
    </w:p>
    <w:p w14:paraId="22DF2559" w14:textId="77777777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May 2015 – Mar 2020</w:t>
      </w:r>
    </w:p>
    <w:p w14:paraId="65A88E23" w14:textId="19820F36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- Built reusable UI libraries used across Oracle Marketing Cloud, saving 80% developer effort.</w:t>
      </w:r>
      <w:r w:rsidR="001B1E71" w:rsidRPr="00806BD1">
        <w:rPr>
          <w:rFonts w:asciiTheme="majorHAnsi" w:hAnsiTheme="majorHAnsi" w:cstheme="majorHAnsi"/>
        </w:rPr>
        <w:t xml:space="preserve"> </w:t>
      </w:r>
      <w:r w:rsidRPr="00806BD1">
        <w:rPr>
          <w:rFonts w:asciiTheme="majorHAnsi" w:hAnsiTheme="majorHAnsi" w:cstheme="majorHAnsi"/>
        </w:rPr>
        <w:br/>
        <w:t>- Drove UI/UX collaboration with PMs and QA, delivering 100% story acceptance.</w:t>
      </w:r>
    </w:p>
    <w:p w14:paraId="0E61C782" w14:textId="3646BFA8" w:rsidR="00797869" w:rsidRPr="005569FC" w:rsidRDefault="00000000" w:rsidP="005110E2">
      <w:pPr>
        <w:pStyle w:val="ListBullet"/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5569FC">
        <w:rPr>
          <w:rFonts w:asciiTheme="majorHAnsi" w:hAnsiTheme="majorHAnsi" w:cstheme="majorHAnsi"/>
          <w:b/>
          <w:bCs/>
          <w:sz w:val="24"/>
          <w:szCs w:val="24"/>
        </w:rPr>
        <w:t>Tata Consultancy Services (TCS) — Assistant Consultant</w:t>
      </w:r>
    </w:p>
    <w:p w14:paraId="582F8431" w14:textId="7439BF91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May 2014 – May 2015</w:t>
      </w:r>
    </w:p>
    <w:p w14:paraId="31EF2DF5" w14:textId="7E25488F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 xml:space="preserve">- </w:t>
      </w:r>
      <w:r w:rsidR="001B1E71" w:rsidRPr="00806BD1">
        <w:rPr>
          <w:rFonts w:asciiTheme="majorHAnsi" w:hAnsiTheme="majorHAnsi" w:cstheme="majorHAnsi"/>
        </w:rPr>
        <w:t xml:space="preserve">Built and maintained enterprise apps using JavaScript and </w:t>
      </w:r>
      <w:proofErr w:type="spellStart"/>
      <w:r w:rsidR="001B1E71" w:rsidRPr="00806BD1">
        <w:rPr>
          <w:rFonts w:asciiTheme="majorHAnsi" w:hAnsiTheme="majorHAnsi" w:cstheme="majorHAnsi"/>
        </w:rPr>
        <w:t>ExtJS</w:t>
      </w:r>
      <w:proofErr w:type="spellEnd"/>
      <w:r w:rsidR="001B1E71" w:rsidRPr="00806BD1">
        <w:rPr>
          <w:rFonts w:asciiTheme="majorHAnsi" w:hAnsiTheme="majorHAnsi" w:cstheme="majorHAnsi"/>
        </w:rPr>
        <w:t>.</w:t>
      </w:r>
      <w:r w:rsidR="001B1E71" w:rsidRPr="00806BD1">
        <w:rPr>
          <w:rFonts w:asciiTheme="majorHAnsi" w:hAnsiTheme="majorHAnsi" w:cstheme="majorHAnsi"/>
        </w:rPr>
        <w:br/>
        <w:t>- Refactored legacy UI, reducing setup time from 1 hour to 20 minutes.</w:t>
      </w:r>
      <w:r w:rsidRPr="00806BD1">
        <w:rPr>
          <w:rFonts w:asciiTheme="majorHAnsi" w:hAnsiTheme="majorHAnsi" w:cstheme="majorHAnsi"/>
        </w:rPr>
        <w:br/>
        <w:t>- Focused on secure, performant frontend architecture for large-scale clients.</w:t>
      </w:r>
    </w:p>
    <w:p w14:paraId="3FC2E7E5" w14:textId="5376E68D" w:rsidR="00797869" w:rsidRDefault="001B1E71" w:rsidP="005110E2">
      <w:p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922D8" wp14:editId="4CF83001">
                <wp:simplePos x="0" y="0"/>
                <wp:positionH relativeFrom="column">
                  <wp:posOffset>-197908</wp:posOffset>
                </wp:positionH>
                <wp:positionV relativeFrom="paragraph">
                  <wp:posOffset>46990</wp:posOffset>
                </wp:positionV>
                <wp:extent cx="5655733" cy="0"/>
                <wp:effectExtent l="38100" t="25400" r="34290" b="76200"/>
                <wp:wrapNone/>
                <wp:docPr id="491917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7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40000"/>
                              <a:lumOff val="60000"/>
                              <a:alpha val="42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D1919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3.7pt" to="429.7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" strokecolor="#8db3e2 [1311]" strokeweight="1pt">
                <v:stroke opacity="27499f"/>
                <v:shadow on="t" color="black" opacity="24903f" origin=",.5" offset="0,.55556mm"/>
              </v:line>
            </w:pict>
          </mc:Fallback>
        </mc:AlternateContent>
      </w:r>
      <w:r w:rsidRPr="00806BD1">
        <w:rPr>
          <w:rFonts w:asciiTheme="majorHAnsi" w:hAnsiTheme="majorHAnsi" w:cstheme="majorHAnsi"/>
          <w:b/>
          <w:sz w:val="24"/>
        </w:rPr>
        <w:br/>
        <w:t>Education</w:t>
      </w:r>
    </w:p>
    <w:p w14:paraId="5E1F3CC1" w14:textId="57B2C3D5" w:rsidR="001B1E71" w:rsidRPr="001B1E71" w:rsidRDefault="001B1E71" w:rsidP="005110E2">
      <w:pPr>
        <w:spacing w:line="360" w:lineRule="auto"/>
        <w:rPr>
          <w:rFonts w:asciiTheme="majorHAnsi" w:hAnsiTheme="majorHAnsi" w:cstheme="majorHAnsi"/>
          <w:bCs/>
          <w:sz w:val="24"/>
        </w:rPr>
      </w:pPr>
      <w:r>
        <w:rPr>
          <w:rFonts w:asciiTheme="majorHAnsi" w:hAnsiTheme="majorHAnsi" w:cstheme="majorHAnsi"/>
          <w:bCs/>
          <w:sz w:val="24"/>
        </w:rPr>
        <w:t>(</w:t>
      </w:r>
      <w:r w:rsidRPr="001B1E71">
        <w:rPr>
          <w:rFonts w:asciiTheme="majorHAnsi" w:hAnsiTheme="majorHAnsi" w:cstheme="majorHAnsi"/>
          <w:bCs/>
          <w:sz w:val="24"/>
        </w:rPr>
        <w:t>M</w:t>
      </w:r>
      <w:r>
        <w:rPr>
          <w:rFonts w:asciiTheme="majorHAnsi" w:hAnsiTheme="majorHAnsi" w:cstheme="majorHAnsi"/>
          <w:bCs/>
          <w:sz w:val="24"/>
        </w:rPr>
        <w:t>.</w:t>
      </w:r>
      <w:r w:rsidRPr="001B1E71">
        <w:rPr>
          <w:rFonts w:asciiTheme="majorHAnsi" w:hAnsiTheme="majorHAnsi" w:cstheme="majorHAnsi"/>
          <w:bCs/>
          <w:sz w:val="24"/>
        </w:rPr>
        <w:t>Tech</w:t>
      </w:r>
      <w:r>
        <w:rPr>
          <w:rFonts w:asciiTheme="majorHAnsi" w:hAnsiTheme="majorHAnsi" w:cstheme="majorHAnsi"/>
          <w:bCs/>
          <w:sz w:val="24"/>
        </w:rPr>
        <w:t>.,</w:t>
      </w:r>
      <w:r w:rsidRPr="001B1E71">
        <w:rPr>
          <w:rFonts w:asciiTheme="majorHAnsi" w:hAnsiTheme="majorHAnsi" w:cstheme="majorHAnsi"/>
          <w:bCs/>
          <w:sz w:val="24"/>
        </w:rPr>
        <w:t xml:space="preserve"> Data Science and Machine learning</w:t>
      </w:r>
      <w:r>
        <w:rPr>
          <w:rFonts w:asciiTheme="majorHAnsi" w:hAnsiTheme="majorHAnsi" w:cstheme="majorHAnsi"/>
          <w:bCs/>
          <w:sz w:val="24"/>
        </w:rPr>
        <w:t>)</w:t>
      </w:r>
      <w:r w:rsidRPr="001B1E71">
        <w:rPr>
          <w:rFonts w:asciiTheme="majorHAnsi" w:hAnsiTheme="majorHAnsi" w:cstheme="majorHAnsi"/>
          <w:bCs/>
          <w:sz w:val="24"/>
        </w:rPr>
        <w:br/>
        <w:t>PES University, 2026</w:t>
      </w:r>
    </w:p>
    <w:p w14:paraId="62F4678C" w14:textId="21CD3D57" w:rsidR="00797869" w:rsidRPr="00806BD1" w:rsidRDefault="00000000" w:rsidP="005110E2">
      <w:pPr>
        <w:spacing w:line="360" w:lineRule="auto"/>
        <w:rPr>
          <w:rFonts w:asciiTheme="majorHAnsi" w:hAnsiTheme="majorHAnsi" w:cstheme="majorHAnsi"/>
        </w:rPr>
      </w:pPr>
      <w:r w:rsidRPr="00806BD1">
        <w:rPr>
          <w:rFonts w:asciiTheme="majorHAnsi" w:hAnsiTheme="majorHAnsi" w:cstheme="majorHAnsi"/>
        </w:rPr>
        <w:t>B.E., Information Science Engineering</w:t>
      </w:r>
      <w:r w:rsidRPr="00806BD1">
        <w:rPr>
          <w:rFonts w:asciiTheme="majorHAnsi" w:hAnsiTheme="majorHAnsi" w:cstheme="majorHAnsi"/>
        </w:rPr>
        <w:br/>
        <w:t>AMC Engineering College, VTU – 2004</w:t>
      </w:r>
    </w:p>
    <w:sectPr w:rsidR="00797869" w:rsidRPr="00806B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8329666">
    <w:abstractNumId w:val="8"/>
  </w:num>
  <w:num w:numId="2" w16cid:durableId="1936671962">
    <w:abstractNumId w:val="6"/>
  </w:num>
  <w:num w:numId="3" w16cid:durableId="1738939041">
    <w:abstractNumId w:val="5"/>
  </w:num>
  <w:num w:numId="4" w16cid:durableId="685134468">
    <w:abstractNumId w:val="4"/>
  </w:num>
  <w:num w:numId="5" w16cid:durableId="1172602466">
    <w:abstractNumId w:val="7"/>
  </w:num>
  <w:num w:numId="6" w16cid:durableId="68357006">
    <w:abstractNumId w:val="3"/>
  </w:num>
  <w:num w:numId="7" w16cid:durableId="727849797">
    <w:abstractNumId w:val="2"/>
  </w:num>
  <w:num w:numId="8" w16cid:durableId="789323614">
    <w:abstractNumId w:val="1"/>
  </w:num>
  <w:num w:numId="9" w16cid:durableId="213012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36C"/>
    <w:rsid w:val="001B1E71"/>
    <w:rsid w:val="0029639D"/>
    <w:rsid w:val="002F2423"/>
    <w:rsid w:val="00326F90"/>
    <w:rsid w:val="004945D4"/>
    <w:rsid w:val="005110E2"/>
    <w:rsid w:val="005569FC"/>
    <w:rsid w:val="00797869"/>
    <w:rsid w:val="00806BD1"/>
    <w:rsid w:val="00A2153F"/>
    <w:rsid w:val="00AA1D8D"/>
    <w:rsid w:val="00B47730"/>
    <w:rsid w:val="00B73121"/>
    <w:rsid w:val="00B733D3"/>
    <w:rsid w:val="00C360E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F7433"/>
  <w14:defaultImageDpi w14:val="300"/>
  <w15:docId w15:val="{26FCDBE4-BCE8-1745-BCAD-3A6A3E1D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6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B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harini-aj-b371632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Harini AJ</cp:lastModifiedBy>
  <cp:revision>6</cp:revision>
  <cp:lastPrinted>2025-04-23T07:36:00Z</cp:lastPrinted>
  <dcterms:created xsi:type="dcterms:W3CDTF">2025-04-23T07:35:00Z</dcterms:created>
  <dcterms:modified xsi:type="dcterms:W3CDTF">2025-04-24T10:00:00Z</dcterms:modified>
  <cp:category/>
</cp:coreProperties>
</file>